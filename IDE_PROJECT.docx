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4F857" w14:textId="77777777" w:rsidR="0033350A" w:rsidRDefault="00000000" w:rsidP="004A4D42">
      <w:pPr>
        <w:pStyle w:val="Heading1"/>
        <w:jc w:val="both"/>
      </w:pPr>
      <w:r>
        <w:t>Aplikasi Kasir Angkringan Kang Ali</w:t>
      </w:r>
    </w:p>
    <w:p w14:paraId="7697C232" w14:textId="77777777" w:rsidR="0033350A" w:rsidRDefault="00000000" w:rsidP="004A4D42">
      <w:pPr>
        <w:pStyle w:val="Heading2"/>
        <w:jc w:val="both"/>
      </w:pPr>
      <w:r>
        <w:t>Deskripsi</w:t>
      </w:r>
    </w:p>
    <w:p w14:paraId="3701F8E5" w14:textId="77777777" w:rsidR="0033350A" w:rsidRDefault="00000000" w:rsidP="004A4D42">
      <w:pPr>
        <w:jc w:val="both"/>
      </w:pPr>
      <w:r>
        <w:t>Aplikasi kasir sederhana untuk warung angkringan yang membantu dalam pencatatan transaksi penjualan makanan dan minuman. Aplikasi ini memungkinkan pengguna untuk memilih jenis makanan, memasukkan jumlah, menghitung total harga, serta memberikan potongan harga jika ada.</w:t>
      </w:r>
    </w:p>
    <w:p w14:paraId="61B635FE" w14:textId="77777777" w:rsidR="0033350A" w:rsidRDefault="00000000" w:rsidP="004A4D42">
      <w:pPr>
        <w:pStyle w:val="Heading2"/>
        <w:jc w:val="both"/>
      </w:pPr>
      <w:r>
        <w:t>Fitur Utama</w:t>
      </w:r>
    </w:p>
    <w:p w14:paraId="26423215" w14:textId="04CC0AEC" w:rsidR="0033350A" w:rsidRDefault="00000000" w:rsidP="004A4D42">
      <w:pPr>
        <w:pStyle w:val="ListBullet"/>
        <w:jc w:val="both"/>
      </w:pPr>
      <w:r>
        <w:t>Input Data Transaksi: Memilih jenis makanan, nama makanan, harga, dan jumlah.</w:t>
      </w:r>
    </w:p>
    <w:p w14:paraId="54881D2E" w14:textId="7B8471D6" w:rsidR="0033350A" w:rsidRDefault="00000000" w:rsidP="004A4D42">
      <w:pPr>
        <w:pStyle w:val="ListBullet"/>
        <w:jc w:val="both"/>
      </w:pPr>
      <w:r>
        <w:t>Perhitungan Otomatis: Menghitung total harga berdasarkan jumlah dan harga satuan.</w:t>
      </w:r>
    </w:p>
    <w:p w14:paraId="04D4477B" w14:textId="3E18294C" w:rsidR="0033350A" w:rsidRDefault="00000000" w:rsidP="004A4D42">
      <w:pPr>
        <w:pStyle w:val="ListBullet"/>
        <w:jc w:val="both"/>
      </w:pPr>
      <w:r>
        <w:t>Diskon / Potongan Harga: Opsi untuk memasukkan potongan harga.</w:t>
      </w:r>
    </w:p>
    <w:p w14:paraId="5EC6DE06" w14:textId="39BBCD03" w:rsidR="0033350A" w:rsidRDefault="00000000" w:rsidP="004A4D42">
      <w:pPr>
        <w:pStyle w:val="ListBullet"/>
        <w:jc w:val="both"/>
      </w:pPr>
      <w:r>
        <w:t>Pembuatan Nota: Menampilkan nomor nota dan detail transaksi.</w:t>
      </w:r>
    </w:p>
    <w:p w14:paraId="0E4069B2" w14:textId="53D84720" w:rsidR="0033350A" w:rsidRDefault="00000000" w:rsidP="004A4D42">
      <w:pPr>
        <w:pStyle w:val="ListBullet"/>
        <w:jc w:val="both"/>
      </w:pPr>
      <w:r>
        <w:t>Tombol Bersih: Menghapus semua input untuk memulai transaksi baru.</w:t>
      </w:r>
    </w:p>
    <w:p w14:paraId="58237926" w14:textId="0C98F05E" w:rsidR="0033350A" w:rsidRDefault="00000000" w:rsidP="004A4D42">
      <w:pPr>
        <w:pStyle w:val="ListBullet"/>
        <w:jc w:val="both"/>
      </w:pPr>
      <w:r>
        <w:t>Tombol Keluar: Menutup aplikasi.</w:t>
      </w:r>
    </w:p>
    <w:p w14:paraId="072AC1D3" w14:textId="77777777" w:rsidR="0033350A" w:rsidRDefault="00000000" w:rsidP="004A4D42">
      <w:pPr>
        <w:pStyle w:val="Heading2"/>
        <w:jc w:val="both"/>
      </w:pPr>
      <w:r>
        <w:t>Screenshot Aplikasi</w:t>
      </w:r>
    </w:p>
    <w:p w14:paraId="0E5A8250" w14:textId="4AD7C259" w:rsidR="0033350A" w:rsidRDefault="006763DF" w:rsidP="004A4D42">
      <w:pPr>
        <w:jc w:val="both"/>
      </w:pPr>
      <w:r>
        <w:rPr>
          <w:noProof/>
        </w:rPr>
        <w:drawing>
          <wp:inline distT="0" distB="0" distL="0" distR="0" wp14:anchorId="5247B4CF" wp14:editId="39A7826D">
            <wp:extent cx="5397500" cy="3333750"/>
            <wp:effectExtent l="0" t="0" r="0" b="0"/>
            <wp:docPr id="1039188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88950" name="Picture 1039188950"/>
                    <pic:cNvPicPr/>
                  </pic:nvPicPr>
                  <pic:blipFill rotWithShape="1">
                    <a:blip r:embed="rId6"/>
                    <a:srcRect l="579" r="1041" b="2107"/>
                    <a:stretch/>
                  </pic:blipFill>
                  <pic:spPr bwMode="auto">
                    <a:xfrm>
                      <a:off x="0" y="0"/>
                      <a:ext cx="5397500" cy="3333750"/>
                    </a:xfrm>
                    <a:prstGeom prst="rect">
                      <a:avLst/>
                    </a:prstGeom>
                    <a:ln>
                      <a:noFill/>
                    </a:ln>
                    <a:extLst>
                      <a:ext uri="{53640926-AAD7-44D8-BBD7-CCE9431645EC}">
                        <a14:shadowObscured xmlns:a14="http://schemas.microsoft.com/office/drawing/2010/main"/>
                      </a:ext>
                    </a:extLst>
                  </pic:spPr>
                </pic:pic>
              </a:graphicData>
            </a:graphic>
          </wp:inline>
        </w:drawing>
      </w:r>
    </w:p>
    <w:p w14:paraId="33EA0ECB" w14:textId="241FA153" w:rsidR="0033350A" w:rsidRDefault="0033350A" w:rsidP="004A4D42">
      <w:pPr>
        <w:jc w:val="both"/>
      </w:pPr>
    </w:p>
    <w:sectPr w:rsidR="003335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4305967">
    <w:abstractNumId w:val="8"/>
  </w:num>
  <w:num w:numId="2" w16cid:durableId="277683239">
    <w:abstractNumId w:val="6"/>
  </w:num>
  <w:num w:numId="3" w16cid:durableId="1111583822">
    <w:abstractNumId w:val="5"/>
  </w:num>
  <w:num w:numId="4" w16cid:durableId="100876224">
    <w:abstractNumId w:val="4"/>
  </w:num>
  <w:num w:numId="5" w16cid:durableId="1225948385">
    <w:abstractNumId w:val="7"/>
  </w:num>
  <w:num w:numId="6" w16cid:durableId="1100756577">
    <w:abstractNumId w:val="3"/>
  </w:num>
  <w:num w:numId="7" w16cid:durableId="815687818">
    <w:abstractNumId w:val="2"/>
  </w:num>
  <w:num w:numId="8" w16cid:durableId="811361746">
    <w:abstractNumId w:val="1"/>
  </w:num>
  <w:num w:numId="9" w16cid:durableId="1248659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350A"/>
    <w:rsid w:val="004A4D42"/>
    <w:rsid w:val="006763DF"/>
    <w:rsid w:val="00AA1D8D"/>
    <w:rsid w:val="00B47730"/>
    <w:rsid w:val="00CB0664"/>
    <w:rsid w:val="00CC2B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61FA9A"/>
  <w14:defaultImageDpi w14:val="300"/>
  <w15:docId w15:val="{179AF46B-9224-4BF1-8376-9463F0D8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Fajrin Ad-duali</cp:lastModifiedBy>
  <cp:revision>3</cp:revision>
  <dcterms:created xsi:type="dcterms:W3CDTF">2013-12-23T23:15:00Z</dcterms:created>
  <dcterms:modified xsi:type="dcterms:W3CDTF">2025-03-27T08:12:00Z</dcterms:modified>
  <cp:category/>
</cp:coreProperties>
</file>